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 Circle – Feedback Form (ConDetFoc Private Access)</w:t>
      </w:r>
    </w:p>
    <w:p>
      <w:r>
        <w:t>Thank you for joining the Soul Circle. Your insight and energy will help shape this sacred platform.</w:t>
      </w:r>
    </w:p>
    <w:p>
      <w:r>
        <w:t>Please reflect and respond with clarity and honesty. Your input earns early access + toolkit blessings.</w:t>
      </w:r>
    </w:p>
    <w:p>
      <w:pPr>
        <w:pStyle w:val="Heading2"/>
      </w:pPr>
      <w:r>
        <w:t>Reflection Questions</w:t>
      </w:r>
    </w:p>
    <w:p>
      <w:pPr>
        <w:pStyle w:val="ListNumber"/>
      </w:pPr>
      <w:r>
        <w:t>1. How did using the chakra tracker make you feel?</w:t>
      </w:r>
    </w:p>
    <w:p/>
    <w:p>
      <w:pPr>
        <w:pStyle w:val="ListNumber"/>
      </w:pPr>
      <w:r>
        <w:t>2. Which chakra energy did you resonate with most today?</w:t>
      </w:r>
    </w:p>
    <w:p/>
    <w:p>
      <w:pPr>
        <w:pStyle w:val="ListNumber"/>
      </w:pPr>
      <w:r>
        <w:t>3. Did you experience a breakthrough or plateau?</w:t>
      </w:r>
    </w:p>
    <w:p/>
    <w:p>
      <w:pPr>
        <w:pStyle w:val="ListNumber"/>
      </w:pPr>
      <w:r>
        <w:t>4. What tool or feature would you love to see added?</w:t>
      </w:r>
    </w:p>
    <w:p/>
    <w:p>
      <w:pPr>
        <w:pStyle w:val="ListNumber"/>
      </w:pPr>
      <w:r>
        <w:t>5. Did any part of the interface feel unclear or confusing?</w:t>
      </w:r>
    </w:p>
    <w:p/>
    <w:p>
      <w:pPr>
        <w:pStyle w:val="ListNumber"/>
      </w:pPr>
      <w:r>
        <w:t>6. Are you open to joining future retreats or co-creation spaces?</w:t>
      </w:r>
    </w:p>
    <w:p/>
    <w:p>
      <w:pPr>
        <w:pStyle w:val="ListNumber"/>
      </w:pPr>
      <w:r>
        <w:t>7. What word would you use to describe your current mental energy?</w:t>
      </w:r>
    </w:p>
    <w:p/>
    <w:p>
      <w:r>
        <w:br w:type="page"/>
      </w:r>
    </w:p>
    <w:p>
      <w:pPr>
        <w:pStyle w:val="Heading1"/>
      </w:pPr>
      <w:r>
        <w:t>Soul Circle – Invite Email Template</w:t>
      </w:r>
    </w:p>
    <w:p>
      <w:r>
        <w:br/>
        <w:t>Subject: Private Access – ConDetFoc Soul Circle Invitation</w:t>
        <w:br/>
        <w:br/>
        <w:t>Dear [Name],</w:t>
        <w:br/>
        <w:br/>
        <w:t>You've been chosen to join the Soul Circle—a small group helping shape the early version of the ConDetFoc platform.</w:t>
        <w:br/>
        <w:br/>
        <w:t>This is not just a test—it’s a co-creation space rooted in legacy, focus, and spiritual clarity. You'll be given access to:</w:t>
        <w:br/>
        <w:t>• A chakra-based tracker prototype</w:t>
        <w:br/>
        <w:t>• Reflection tools for your current energy</w:t>
        <w:br/>
        <w:t>• Rewards + early blessings for feedback</w:t>
        <w:br/>
        <w:br/>
        <w:t>Use the private link and access code below to begin. Your feedback will directly influence future tools and retreats.</w:t>
        <w:br/>
        <w:br/>
        <w:t>[Private Link or HTML File]</w:t>
        <w:br/>
        <w:t>Access Code: [Your Code]</w:t>
        <w:br/>
        <w:br/>
        <w:t>We are honored to build this with you.</w:t>
        <w:br/>
        <w:br/>
        <w:t xml:space="preserve">With gratitude,  </w:t>
        <w:br/>
        <w:t xml:space="preserve">London Mennefer Ra  </w:t>
        <w:br/>
        <w:t xml:space="preserve">Founder, ConDetFoc Foundation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